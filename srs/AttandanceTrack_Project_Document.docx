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EduTrack – Smart Geo-based Attendance System</w:t>
      </w:r>
    </w:p>
    <w:p>
      <w:r>
        <w:t>A comprehensive automated attendance tracking app using GPS and QR verification.</w:t>
      </w:r>
    </w:p>
    <w:p>
      <w:pPr>
        <w:pStyle w:val="Heading1"/>
      </w:pPr>
      <w:r>
        <w:t>Team</w:t>
      </w:r>
    </w:p>
    <w:p>
      <w:r>
        <w:t>Team Leader: Sandipan Das</w:t>
      </w:r>
    </w:p>
    <w:p>
      <w:r>
        <w:t>Team Members: Soumadip Santra, Bishak Kitra, Sirdhatto Dey</w:t>
      </w:r>
    </w:p>
    <w:p>
      <w:pPr>
        <w:pStyle w:val="Heading1"/>
      </w:pPr>
      <w:r>
        <w:t>Core Features</w:t>
      </w:r>
    </w:p>
    <w:p>
      <w:r>
        <w:t>• Geo-based Automatic Attendance</w:t>
      </w:r>
    </w:p>
    <w:p>
      <w:r>
        <w:t>• QR Code Verification System</w:t>
      </w:r>
    </w:p>
    <w:p>
      <w:r>
        <w:t>• Role-based Secure Login</w:t>
      </w:r>
    </w:p>
    <w:p>
      <w:r>
        <w:t>• Admin Dashboard &amp; Analytics</w:t>
      </w:r>
    </w:p>
    <w:p>
      <w:r>
        <w:t>• Push Notifications for Alerts</w:t>
      </w:r>
    </w:p>
    <w:p>
      <w:r>
        <w:t>• Attendance Reports Export (PDF/Excel)</w:t>
      </w:r>
    </w:p>
    <w:p>
      <w:r>
        <w:t>• LMS/ERP Integration</w:t>
      </w:r>
    </w:p>
    <w:p>
      <w:r>
        <w:t>• Customizable Geofence Radius</w:t>
      </w:r>
    </w:p>
    <w:p>
      <w:r>
        <w:t>• Offline Sync Support</w:t>
      </w:r>
    </w:p>
    <w:p>
      <w:r>
        <w:t>• AI-based Proxy Detection (Future)</w:t>
      </w:r>
    </w:p>
    <w:p>
      <w:r>
        <w:t>• Facial Recognition (Future)</w:t>
      </w:r>
    </w:p>
    <w:p>
      <w:pPr>
        <w:pStyle w:val="Heading1"/>
      </w:pPr>
      <w:r>
        <w:t>Technology Stack</w:t>
      </w:r>
    </w:p>
    <w:p>
      <w:r>
        <w:t>Frontend (Mobile): React Native (Expo)</w:t>
      </w:r>
    </w:p>
    <w:p>
      <w:r>
        <w:t>Backend: Node.js + Express</w:t>
      </w:r>
    </w:p>
    <w:p>
      <w:r>
        <w:t>Database: Firebase Firestore / MongoDB Atlas</w:t>
      </w:r>
    </w:p>
    <w:p>
      <w:r>
        <w:t>Authentication: Firebase Auth</w:t>
      </w:r>
    </w:p>
    <w:p>
      <w:r>
        <w:t>Maps/Geo APIs: Google Maps API / Expo Location</w:t>
      </w:r>
    </w:p>
    <w:p>
      <w:r>
        <w:t>QR Code: react-native-qrcode-svg &amp; Expo Camera</w:t>
      </w:r>
    </w:p>
    <w:p>
      <w:r>
        <w:t>Push Notifications: Expo Notifications</w:t>
      </w:r>
    </w:p>
    <w:p>
      <w:r>
        <w:t>Admin Dashboard: React.js / Next.js</w:t>
      </w:r>
    </w:p>
    <w:p>
      <w:r>
        <w:t>Hosting: Firebase / AWS / Vercel</w:t>
      </w:r>
    </w:p>
    <w:p>
      <w:pPr>
        <w:pStyle w:val="Heading1"/>
      </w:pPr>
      <w:r>
        <w:t>Future Enhancements</w:t>
      </w:r>
    </w:p>
    <w:p>
      <w:r>
        <w:t>• Facial Recognition Attendance</w:t>
      </w:r>
    </w:p>
    <w:p>
      <w:r>
        <w:t>• Parent Notification System</w:t>
      </w:r>
    </w:p>
    <w:p>
      <w:r>
        <w:t>• AI-based Proxy Detection</w:t>
      </w:r>
    </w:p>
    <w:p>
      <w:r>
        <w:t>• Offline Caching &amp; Syncing</w:t>
      </w:r>
    </w:p>
    <w:p>
      <w:pPr>
        <w:pStyle w:val="Heading1"/>
      </w:pPr>
      <w:r>
        <w:t>Conclusion</w:t>
      </w:r>
    </w:p>
    <w:p>
      <w:r>
        <w:t>EduTrack provides a secure, scalable, and modern approach to attendance tracking, designed to enhance transparency and reduce manual intervention.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